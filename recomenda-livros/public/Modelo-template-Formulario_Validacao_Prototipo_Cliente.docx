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EBA87" w14:textId="77777777" w:rsidR="00311D90" w:rsidRDefault="00311D90" w:rsidP="00311D90">
      <w:pPr>
        <w:pStyle w:val="normal0"/>
        <w:jc w:val="center"/>
        <w:rPr>
          <w:b/>
        </w:rPr>
      </w:pPr>
      <w:r>
        <w:rPr>
          <w:b/>
        </w:rPr>
        <w:t>TRABALHO PRÁTICO</w:t>
      </w:r>
    </w:p>
    <w:p w14:paraId="300670EF" w14:textId="77777777" w:rsidR="00311D90" w:rsidRDefault="00311D90" w:rsidP="00311D90">
      <w:pPr>
        <w:pStyle w:val="normal0"/>
        <w:jc w:val="center"/>
        <w:rPr>
          <w:b/>
        </w:rPr>
      </w:pPr>
      <w:r>
        <w:rPr>
          <w:b/>
        </w:rPr>
        <w:t>ENGENHARIA</w:t>
      </w:r>
      <w:r>
        <w:rPr>
          <w:b/>
        </w:rPr>
        <w:t xml:space="preserve"> DE SOFTWARE</w:t>
      </w:r>
    </w:p>
    <w:p w14:paraId="02275AE5" w14:textId="77777777" w:rsidR="00311D90" w:rsidRDefault="00311D90" w:rsidP="00311D90">
      <w:pPr>
        <w:pStyle w:val="normal0"/>
      </w:pPr>
    </w:p>
    <w:p w14:paraId="3AD6A88B" w14:textId="77777777" w:rsidR="00311D90" w:rsidRDefault="00311D90" w:rsidP="00311D90">
      <w:pPr>
        <w:pStyle w:val="normal0"/>
      </w:pPr>
      <w:r>
        <w:t>Equipe:</w:t>
      </w:r>
    </w:p>
    <w:p w14:paraId="580CB82C" w14:textId="77777777" w:rsidR="00311D90" w:rsidRDefault="00311D90" w:rsidP="00311D90">
      <w:pPr>
        <w:pStyle w:val="normal0"/>
      </w:pPr>
      <w:r>
        <w:t>00000 – Nome Completo 1</w:t>
      </w:r>
    </w:p>
    <w:p w14:paraId="7B0256B5" w14:textId="77777777" w:rsidR="00311D90" w:rsidRDefault="00311D90" w:rsidP="00311D90">
      <w:pPr>
        <w:pStyle w:val="normal0"/>
      </w:pPr>
      <w:r>
        <w:t>00000 – Nome Completo 2</w:t>
      </w:r>
    </w:p>
    <w:p w14:paraId="23C55F15" w14:textId="77777777" w:rsidR="00311D90" w:rsidRDefault="00311D90" w:rsidP="00311D90">
      <w:pPr>
        <w:pStyle w:val="normal0"/>
      </w:pPr>
      <w:r>
        <w:t>…</w:t>
      </w:r>
    </w:p>
    <w:p w14:paraId="65DD6FE2" w14:textId="77777777" w:rsidR="00FE3DFE" w:rsidRPr="00311D90" w:rsidRDefault="00311D90" w:rsidP="00311D90">
      <w:pPr>
        <w:pStyle w:val="normal0"/>
        <w:jc w:val="center"/>
        <w:rPr>
          <w:b/>
        </w:rPr>
      </w:pPr>
      <w:proofErr w:type="spellStart"/>
      <w:r w:rsidRPr="00311D90">
        <w:rPr>
          <w:b/>
        </w:rPr>
        <w:t>Formulário</w:t>
      </w:r>
      <w:proofErr w:type="spellEnd"/>
      <w:r w:rsidRPr="00311D90">
        <w:rPr>
          <w:b/>
        </w:rPr>
        <w:t xml:space="preserve"> de Validação de Protótipo com o Cliente (Preenchido pela Equipe de Alunos)</w:t>
      </w:r>
    </w:p>
    <w:p w14:paraId="7B1A2756" w14:textId="77777777" w:rsidR="00FE3DFE" w:rsidRDefault="00311D90" w:rsidP="00311D90">
      <w:pPr>
        <w:pStyle w:val="normal0"/>
        <w:jc w:val="both"/>
      </w:pPr>
      <w:r>
        <w:t>Título</w:t>
      </w:r>
      <w:bookmarkStart w:id="0" w:name="_GoBack"/>
      <w:bookmarkEnd w:id="0"/>
      <w:r w:rsidRPr="00311D90">
        <w:t xml:space="preserve"> do Projeto: </w:t>
      </w:r>
    </w:p>
    <w:p w14:paraId="35640036" w14:textId="77777777" w:rsidR="00311D90" w:rsidRPr="00311D90" w:rsidRDefault="00311D90" w:rsidP="00311D90">
      <w:pPr>
        <w:pStyle w:val="normal0"/>
        <w:jc w:val="both"/>
      </w:pPr>
    </w:p>
    <w:p w14:paraId="5868D5BB" w14:textId="77777777" w:rsidR="00FE3DFE" w:rsidRPr="00311D90" w:rsidRDefault="00311D90" w:rsidP="00311D90">
      <w:pPr>
        <w:pStyle w:val="normal0"/>
        <w:jc w:val="both"/>
      </w:pPr>
      <w:r>
        <w:t>Dados do Cliente</w:t>
      </w:r>
      <w:r w:rsidRPr="00311D90">
        <w:t xml:space="preserve">: </w:t>
      </w:r>
    </w:p>
    <w:p w14:paraId="48DC5707" w14:textId="77777777" w:rsidR="00FE3DFE" w:rsidRPr="00311D90" w:rsidRDefault="00311D90" w:rsidP="00311D90">
      <w:pPr>
        <w:pStyle w:val="normal0"/>
        <w:jc w:val="both"/>
      </w:pPr>
      <w:r w:rsidRPr="00311D90">
        <w:t xml:space="preserve">Data </w:t>
      </w:r>
      <w:r w:rsidRPr="00311D90">
        <w:t>da validação com o cliente: ____/____/______</w:t>
      </w:r>
    </w:p>
    <w:p w14:paraId="48037731" w14:textId="77777777" w:rsidR="00FE3DFE" w:rsidRPr="00311D90" w:rsidRDefault="00311D90" w:rsidP="00311D90">
      <w:pPr>
        <w:pStyle w:val="normal0"/>
        <w:jc w:val="both"/>
      </w:pPr>
      <w:r w:rsidRPr="00311D90">
        <w:t xml:space="preserve">Versão do protótipo apresentada: </w:t>
      </w:r>
    </w:p>
    <w:p w14:paraId="48006FDD" w14:textId="77777777" w:rsidR="00311D90" w:rsidRDefault="00311D90" w:rsidP="00311D90">
      <w:pPr>
        <w:pStyle w:val="normal0"/>
        <w:jc w:val="both"/>
      </w:pPr>
    </w:p>
    <w:p w14:paraId="53D03BB0" w14:textId="77777777" w:rsidR="00FE3DFE" w:rsidRPr="00311D90" w:rsidRDefault="00311D90" w:rsidP="00311D90">
      <w:pPr>
        <w:pStyle w:val="normal0"/>
        <w:jc w:val="both"/>
        <w:rPr>
          <w:b/>
        </w:rPr>
      </w:pPr>
      <w:r w:rsidRPr="00311D90">
        <w:rPr>
          <w:b/>
        </w:rPr>
        <w:t>1. Informações sobre a Reunião de Validação</w:t>
      </w:r>
    </w:p>
    <w:p w14:paraId="768EB6EF" w14:textId="77777777" w:rsidR="00311D90" w:rsidRDefault="00311D90" w:rsidP="00311D90">
      <w:pPr>
        <w:pStyle w:val="normal0"/>
        <w:jc w:val="both"/>
      </w:pPr>
    </w:p>
    <w:p w14:paraId="5C0CF385" w14:textId="77777777" w:rsidR="00FE3DFE" w:rsidRPr="00311D90" w:rsidRDefault="00311D90" w:rsidP="00311D90">
      <w:pPr>
        <w:pStyle w:val="normal0"/>
        <w:jc w:val="both"/>
      </w:pPr>
      <w:r w:rsidRPr="00311D90">
        <w:t>1.1. A validação foi realizada com:</w:t>
      </w:r>
    </w:p>
    <w:p w14:paraId="77E72987" w14:textId="77777777" w:rsidR="00FE3DFE" w:rsidRPr="00311D90" w:rsidRDefault="00311D90" w:rsidP="00311D90">
      <w:pPr>
        <w:pStyle w:val="normal0"/>
        <w:jc w:val="both"/>
      </w:pPr>
      <w:r w:rsidRPr="00311D90">
        <w:t>( ) Cliente final ( ) Representante da área ( ) Outro: _______________</w:t>
      </w:r>
    </w:p>
    <w:p w14:paraId="7A3115AD" w14:textId="77777777" w:rsidR="00311D90" w:rsidRDefault="00311D90" w:rsidP="00311D90">
      <w:pPr>
        <w:pStyle w:val="normal0"/>
        <w:jc w:val="both"/>
      </w:pPr>
    </w:p>
    <w:p w14:paraId="481994F1" w14:textId="77777777" w:rsidR="00FE3DFE" w:rsidRPr="00311D90" w:rsidRDefault="00311D90" w:rsidP="00311D90">
      <w:pPr>
        <w:pStyle w:val="normal0"/>
        <w:jc w:val="both"/>
      </w:pPr>
      <w:r w:rsidRPr="00311D90">
        <w:t>1.2.</w:t>
      </w:r>
      <w:r w:rsidRPr="00311D90">
        <w:t xml:space="preserve"> Forma de validação:</w:t>
      </w:r>
    </w:p>
    <w:p w14:paraId="1873CE93" w14:textId="77777777" w:rsidR="00FE3DFE" w:rsidRPr="00311D90" w:rsidRDefault="00311D90" w:rsidP="00311D90">
      <w:pPr>
        <w:pStyle w:val="normal0"/>
        <w:jc w:val="both"/>
      </w:pPr>
      <w:r w:rsidRPr="00311D90">
        <w:t>( ) Presencial ( ) Videoconferência ( ) Troca de mensagens ( ) Outra: ___________</w:t>
      </w:r>
    </w:p>
    <w:p w14:paraId="2DC89BE5" w14:textId="77777777" w:rsidR="00311D90" w:rsidRDefault="00311D90" w:rsidP="00311D90">
      <w:pPr>
        <w:pStyle w:val="normal0"/>
        <w:jc w:val="both"/>
      </w:pPr>
    </w:p>
    <w:p w14:paraId="04116667" w14:textId="77777777" w:rsidR="00FE3DFE" w:rsidRPr="00311D90" w:rsidRDefault="00311D90" w:rsidP="00311D90">
      <w:pPr>
        <w:pStyle w:val="normal0"/>
        <w:jc w:val="both"/>
      </w:pPr>
      <w:r w:rsidRPr="00311D90">
        <w:t>1.3. Quantas pessoas participaram da validação?</w:t>
      </w:r>
    </w:p>
    <w:p w14:paraId="2A923877" w14:textId="77777777" w:rsidR="00FE3DFE" w:rsidRPr="00311D90" w:rsidRDefault="00311D90" w:rsidP="00311D90">
      <w:pPr>
        <w:pStyle w:val="normal0"/>
        <w:jc w:val="both"/>
      </w:pPr>
      <w:r w:rsidRPr="00311D90">
        <w:t>_____ alunos _____ representantes do cliente</w:t>
      </w:r>
    </w:p>
    <w:p w14:paraId="468CE5CD" w14:textId="77777777" w:rsidR="00311D90" w:rsidRDefault="00311D90" w:rsidP="00311D90">
      <w:pPr>
        <w:pStyle w:val="normal0"/>
        <w:jc w:val="both"/>
      </w:pPr>
    </w:p>
    <w:p w14:paraId="2658C8A2" w14:textId="77777777" w:rsidR="00FE3DFE" w:rsidRDefault="00311D90" w:rsidP="00311D90">
      <w:pPr>
        <w:pStyle w:val="normal0"/>
        <w:jc w:val="both"/>
      </w:pPr>
      <w:r w:rsidRPr="00311D90">
        <w:t>1.4. Duração aproximada da reunião:</w:t>
      </w:r>
    </w:p>
    <w:p w14:paraId="3715BC8E" w14:textId="77777777" w:rsidR="00311D90" w:rsidRPr="00311D90" w:rsidRDefault="00311D90" w:rsidP="00311D90">
      <w:pPr>
        <w:pStyle w:val="normal0"/>
        <w:jc w:val="both"/>
      </w:pPr>
    </w:p>
    <w:p w14:paraId="57EF54EC" w14:textId="77777777" w:rsidR="00311D90" w:rsidRDefault="00311D90" w:rsidP="00311D90">
      <w:pPr>
        <w:pStyle w:val="normal0"/>
        <w:jc w:val="both"/>
        <w:rPr>
          <w:b/>
        </w:rPr>
      </w:pPr>
    </w:p>
    <w:p w14:paraId="1399CA90" w14:textId="77777777" w:rsidR="00FE3DFE" w:rsidRPr="00311D90" w:rsidRDefault="00311D90" w:rsidP="00311D90">
      <w:pPr>
        <w:pStyle w:val="normal0"/>
        <w:jc w:val="both"/>
        <w:rPr>
          <w:b/>
        </w:rPr>
      </w:pPr>
      <w:r w:rsidRPr="00311D90">
        <w:rPr>
          <w:b/>
        </w:rPr>
        <w:t>2. Apresen</w:t>
      </w:r>
      <w:r w:rsidRPr="00311D90">
        <w:rPr>
          <w:b/>
        </w:rPr>
        <w:t>tação do Protótipo</w:t>
      </w:r>
    </w:p>
    <w:p w14:paraId="0DFCAE36" w14:textId="77777777" w:rsidR="00311D90" w:rsidRDefault="00311D90" w:rsidP="00311D90">
      <w:pPr>
        <w:pStyle w:val="normal0"/>
        <w:jc w:val="both"/>
      </w:pPr>
    </w:p>
    <w:p w14:paraId="31B4146D" w14:textId="77777777" w:rsidR="00FE3DFE" w:rsidRPr="00311D90" w:rsidRDefault="00311D90" w:rsidP="00311D90">
      <w:pPr>
        <w:pStyle w:val="normal0"/>
        <w:jc w:val="both"/>
      </w:pPr>
      <w:r w:rsidRPr="00311D90">
        <w:t>2.1. Quais telas ou funcionalidades foram apresentadas?</w:t>
      </w:r>
    </w:p>
    <w:p w14:paraId="64806606" w14:textId="77777777" w:rsidR="00311D90" w:rsidRDefault="00311D90" w:rsidP="00311D90">
      <w:pPr>
        <w:pStyle w:val="normal0"/>
        <w:jc w:val="both"/>
      </w:pPr>
    </w:p>
    <w:p w14:paraId="2CD6D883" w14:textId="77777777" w:rsidR="00311D90" w:rsidRDefault="00311D90" w:rsidP="00311D90">
      <w:pPr>
        <w:pStyle w:val="normal0"/>
        <w:jc w:val="both"/>
      </w:pPr>
    </w:p>
    <w:p w14:paraId="493CD562" w14:textId="77777777" w:rsidR="00311D90" w:rsidRDefault="00311D90" w:rsidP="00311D90">
      <w:pPr>
        <w:pStyle w:val="normal0"/>
        <w:jc w:val="both"/>
      </w:pPr>
    </w:p>
    <w:p w14:paraId="3DD2E87E" w14:textId="77777777" w:rsidR="00311D90" w:rsidRDefault="00311D90" w:rsidP="00311D90">
      <w:pPr>
        <w:pStyle w:val="normal0"/>
        <w:jc w:val="both"/>
      </w:pPr>
    </w:p>
    <w:p w14:paraId="5F2E0615" w14:textId="77777777" w:rsidR="00FE3DFE" w:rsidRPr="00311D90" w:rsidRDefault="00311D90" w:rsidP="00311D90">
      <w:pPr>
        <w:pStyle w:val="normal0"/>
        <w:jc w:val="both"/>
      </w:pPr>
      <w:r w:rsidRPr="00311D90">
        <w:t>2.2. O cliente interagiu diretamente com o pr</w:t>
      </w:r>
      <w:r w:rsidRPr="00311D90">
        <w:t>otótipo?</w:t>
      </w:r>
    </w:p>
    <w:p w14:paraId="03AC4B71" w14:textId="77777777" w:rsidR="00FE3DFE" w:rsidRPr="00311D90" w:rsidRDefault="00311D90" w:rsidP="00311D90">
      <w:pPr>
        <w:pStyle w:val="normal0"/>
        <w:jc w:val="both"/>
      </w:pPr>
      <w:r w:rsidRPr="00311D90">
        <w:t>( ) Sim ( ) Não ( ) Parcialmente</w:t>
      </w:r>
    </w:p>
    <w:p w14:paraId="03D6F28A" w14:textId="77777777" w:rsidR="00311D90" w:rsidRDefault="00311D90" w:rsidP="00311D90">
      <w:pPr>
        <w:pStyle w:val="normal0"/>
        <w:jc w:val="both"/>
      </w:pPr>
    </w:p>
    <w:p w14:paraId="68234C5B" w14:textId="77777777" w:rsidR="00311D90" w:rsidRDefault="00311D90" w:rsidP="00311D90">
      <w:pPr>
        <w:pStyle w:val="normal0"/>
        <w:jc w:val="both"/>
      </w:pPr>
    </w:p>
    <w:p w14:paraId="2D35300D" w14:textId="77777777" w:rsidR="00FE3DFE" w:rsidRPr="00311D90" w:rsidRDefault="00311D90" w:rsidP="00311D90">
      <w:pPr>
        <w:pStyle w:val="normal0"/>
        <w:jc w:val="both"/>
        <w:rPr>
          <w:b/>
        </w:rPr>
      </w:pPr>
      <w:r w:rsidRPr="00311D90">
        <w:rPr>
          <w:b/>
        </w:rPr>
        <w:t>3. Feedback Coletado</w:t>
      </w:r>
    </w:p>
    <w:p w14:paraId="6C813943" w14:textId="77777777" w:rsidR="00FE3DFE" w:rsidRPr="00311D90" w:rsidRDefault="00311D90" w:rsidP="00311D90">
      <w:pPr>
        <w:pStyle w:val="normal0"/>
        <w:jc w:val="both"/>
      </w:pPr>
      <w:r w:rsidRPr="00311D90">
        <w:t>3.1. O cliente compreendeu o funcionamento geral do sistema?</w:t>
      </w:r>
    </w:p>
    <w:p w14:paraId="347EB7AD" w14:textId="77777777" w:rsidR="00FE3DFE" w:rsidRPr="00311D90" w:rsidRDefault="00311D90" w:rsidP="00311D90">
      <w:pPr>
        <w:pStyle w:val="normal0"/>
        <w:jc w:val="both"/>
      </w:pPr>
      <w:r w:rsidRPr="00311D90">
        <w:t>( ) Sim ( ) Parcialmente ( ) Não</w:t>
      </w:r>
    </w:p>
    <w:p w14:paraId="7C5936E5" w14:textId="77777777" w:rsidR="00311D90" w:rsidRDefault="00311D90" w:rsidP="00311D90">
      <w:pPr>
        <w:pStyle w:val="normal0"/>
        <w:jc w:val="both"/>
      </w:pPr>
    </w:p>
    <w:p w14:paraId="059BE13C" w14:textId="77777777" w:rsidR="00FE3DFE" w:rsidRPr="00311D90" w:rsidRDefault="00311D90" w:rsidP="00311D90">
      <w:pPr>
        <w:pStyle w:val="normal0"/>
        <w:jc w:val="both"/>
      </w:pPr>
      <w:r w:rsidRPr="00311D90">
        <w:lastRenderedPageBreak/>
        <w:t>3.2. O cliente sugeriu mudanças?</w:t>
      </w:r>
    </w:p>
    <w:p w14:paraId="481C7FF5" w14:textId="77777777" w:rsidR="00311D90" w:rsidRDefault="00311D90" w:rsidP="00311D90">
      <w:pPr>
        <w:pStyle w:val="normal0"/>
        <w:jc w:val="both"/>
      </w:pPr>
      <w:r>
        <w:t>( ) Sim ( ) Não</w:t>
      </w:r>
    </w:p>
    <w:p w14:paraId="0865A696" w14:textId="77777777" w:rsidR="00FE3DFE" w:rsidRPr="00311D90" w:rsidRDefault="00311D90" w:rsidP="00311D90">
      <w:pPr>
        <w:pStyle w:val="normal0"/>
        <w:jc w:val="both"/>
      </w:pPr>
      <w:r w:rsidRPr="00311D90">
        <w:t>Se sim, descreva as principais:</w:t>
      </w:r>
    </w:p>
    <w:p w14:paraId="3EB46E08" w14:textId="77777777" w:rsidR="00311D90" w:rsidRDefault="00311D90" w:rsidP="00311D90">
      <w:pPr>
        <w:pStyle w:val="normal0"/>
        <w:jc w:val="both"/>
      </w:pPr>
    </w:p>
    <w:p w14:paraId="2AEE02D2" w14:textId="77777777" w:rsidR="00311D90" w:rsidRDefault="00311D90" w:rsidP="00311D90">
      <w:pPr>
        <w:pStyle w:val="normal0"/>
        <w:jc w:val="both"/>
      </w:pPr>
    </w:p>
    <w:p w14:paraId="07EF0AEF" w14:textId="77777777" w:rsidR="00FE3DFE" w:rsidRPr="00311D90" w:rsidRDefault="00311D90" w:rsidP="00311D90">
      <w:pPr>
        <w:pStyle w:val="normal0"/>
        <w:jc w:val="both"/>
      </w:pPr>
      <w:r w:rsidRPr="00311D90">
        <w:t>3.3. Alguma funcionalidade foi considerada não útil ou desnecessária?</w:t>
      </w:r>
    </w:p>
    <w:p w14:paraId="788321BA" w14:textId="77777777" w:rsidR="00311D90" w:rsidRDefault="00311D90" w:rsidP="00311D90">
      <w:pPr>
        <w:pStyle w:val="normal0"/>
        <w:jc w:val="both"/>
      </w:pPr>
      <w:r>
        <w:t>( ) Sim ( ) Não</w:t>
      </w:r>
    </w:p>
    <w:p w14:paraId="59B1D188" w14:textId="77777777" w:rsidR="00FE3DFE" w:rsidRPr="00311D90" w:rsidRDefault="00311D90" w:rsidP="00311D90">
      <w:pPr>
        <w:pStyle w:val="normal0"/>
        <w:jc w:val="both"/>
      </w:pPr>
      <w:r w:rsidRPr="00311D90">
        <w:t>Se sim, qual?</w:t>
      </w:r>
    </w:p>
    <w:p w14:paraId="15C03D14" w14:textId="77777777" w:rsidR="00311D90" w:rsidRDefault="00311D90" w:rsidP="00311D90">
      <w:pPr>
        <w:pStyle w:val="normal0"/>
        <w:jc w:val="both"/>
      </w:pPr>
    </w:p>
    <w:p w14:paraId="0AF3E69C" w14:textId="77777777" w:rsidR="00311D90" w:rsidRDefault="00311D90" w:rsidP="00311D90">
      <w:pPr>
        <w:pStyle w:val="normal0"/>
        <w:jc w:val="both"/>
      </w:pPr>
    </w:p>
    <w:p w14:paraId="49E2A6F1" w14:textId="77777777" w:rsidR="00FE3DFE" w:rsidRPr="00311D90" w:rsidRDefault="00311D90" w:rsidP="00311D90">
      <w:pPr>
        <w:pStyle w:val="normal0"/>
        <w:jc w:val="both"/>
      </w:pPr>
      <w:r w:rsidRPr="00311D90">
        <w:t xml:space="preserve">3.4. </w:t>
      </w:r>
      <w:r w:rsidRPr="00311D90">
        <w:t>Alguma funcionalidade não prevista foi solicitada?</w:t>
      </w:r>
    </w:p>
    <w:p w14:paraId="172B5534" w14:textId="77777777" w:rsidR="00311D90" w:rsidRDefault="00311D90" w:rsidP="00311D90">
      <w:pPr>
        <w:pStyle w:val="normal0"/>
        <w:jc w:val="both"/>
      </w:pPr>
      <w:r>
        <w:t>( ) Sim ( ) Não</w:t>
      </w:r>
    </w:p>
    <w:p w14:paraId="747063B6" w14:textId="77777777" w:rsidR="00FE3DFE" w:rsidRPr="00311D90" w:rsidRDefault="00311D90" w:rsidP="00311D90">
      <w:pPr>
        <w:pStyle w:val="normal0"/>
        <w:jc w:val="both"/>
      </w:pPr>
      <w:r w:rsidRPr="00311D90">
        <w:t>Descreva:</w:t>
      </w:r>
    </w:p>
    <w:p w14:paraId="16AE2352" w14:textId="77777777" w:rsidR="00311D90" w:rsidRDefault="00311D90" w:rsidP="00311D90">
      <w:pPr>
        <w:pStyle w:val="normal0"/>
        <w:jc w:val="both"/>
      </w:pPr>
    </w:p>
    <w:p w14:paraId="318DD157" w14:textId="77777777" w:rsidR="00311D90" w:rsidRDefault="00311D90" w:rsidP="00311D90">
      <w:pPr>
        <w:pStyle w:val="normal0"/>
        <w:jc w:val="both"/>
      </w:pPr>
    </w:p>
    <w:p w14:paraId="28A4B433" w14:textId="77777777" w:rsidR="00FE3DFE" w:rsidRPr="00311D90" w:rsidRDefault="00311D90" w:rsidP="00311D90">
      <w:pPr>
        <w:pStyle w:val="normal0"/>
        <w:jc w:val="both"/>
        <w:rPr>
          <w:b/>
        </w:rPr>
      </w:pPr>
      <w:r w:rsidRPr="00311D90">
        <w:rPr>
          <w:b/>
        </w:rPr>
        <w:t>4. Ações Realizadas Após a Validação</w:t>
      </w:r>
    </w:p>
    <w:p w14:paraId="51A1C7D7" w14:textId="77777777" w:rsidR="00FE3DFE" w:rsidRPr="00311D90" w:rsidRDefault="00311D90" w:rsidP="00311D90">
      <w:pPr>
        <w:pStyle w:val="normal0"/>
        <w:jc w:val="both"/>
      </w:pPr>
      <w:r w:rsidRPr="00311D90">
        <w:t>4.1. Quais melhorias foram implementadas no protótipo após a reunião?</w:t>
      </w:r>
    </w:p>
    <w:p w14:paraId="467C6F9A" w14:textId="77777777" w:rsidR="00311D90" w:rsidRDefault="00311D90" w:rsidP="00311D90">
      <w:pPr>
        <w:pStyle w:val="normal0"/>
        <w:jc w:val="both"/>
      </w:pPr>
    </w:p>
    <w:p w14:paraId="2ED24163" w14:textId="77777777" w:rsidR="00FE3DFE" w:rsidRPr="00311D90" w:rsidRDefault="00311D90" w:rsidP="00311D90">
      <w:pPr>
        <w:pStyle w:val="normal0"/>
        <w:jc w:val="both"/>
      </w:pPr>
      <w:r w:rsidRPr="00311D90">
        <w:t>4.2. O cliente aprovou a nova versão ou há previsão de nova reunião?</w:t>
      </w:r>
    </w:p>
    <w:p w14:paraId="53232FA8" w14:textId="77777777" w:rsidR="00FE3DFE" w:rsidRPr="00311D90" w:rsidRDefault="00311D90" w:rsidP="00311D90">
      <w:pPr>
        <w:pStyle w:val="normal0"/>
        <w:jc w:val="both"/>
      </w:pPr>
      <w:r w:rsidRPr="00311D90">
        <w:t>( ) Aprovado ( ) Nova reunião agendada ( ) Aguardando retorno</w:t>
      </w:r>
    </w:p>
    <w:p w14:paraId="07E81ED2" w14:textId="77777777" w:rsidR="00FE3DFE" w:rsidRPr="00311D90" w:rsidRDefault="00311D90" w:rsidP="00311D90">
      <w:pPr>
        <w:pStyle w:val="normal0"/>
        <w:jc w:val="both"/>
      </w:pPr>
      <w:r w:rsidRPr="00311D90">
        <w:t xml:space="preserve">Data prevista (se aplicável): </w:t>
      </w:r>
      <w:r w:rsidRPr="00311D90">
        <w:t>____/____/______</w:t>
      </w:r>
    </w:p>
    <w:p w14:paraId="6EF30925" w14:textId="77777777" w:rsidR="00311D90" w:rsidRDefault="00311D90" w:rsidP="00311D90">
      <w:pPr>
        <w:pStyle w:val="normal0"/>
        <w:jc w:val="both"/>
      </w:pPr>
    </w:p>
    <w:p w14:paraId="7CB2CCBE" w14:textId="77777777" w:rsidR="00311D90" w:rsidRDefault="00311D90" w:rsidP="00311D90">
      <w:pPr>
        <w:pStyle w:val="normal0"/>
        <w:jc w:val="both"/>
      </w:pPr>
    </w:p>
    <w:p w14:paraId="7265A269" w14:textId="77777777" w:rsidR="00FE3DFE" w:rsidRPr="00311D90" w:rsidRDefault="00311D90" w:rsidP="00311D90">
      <w:pPr>
        <w:pStyle w:val="normal0"/>
        <w:jc w:val="both"/>
        <w:rPr>
          <w:b/>
        </w:rPr>
      </w:pPr>
      <w:r w:rsidRPr="00311D90">
        <w:rPr>
          <w:b/>
        </w:rPr>
        <w:t>5. Evidência da Validação (obrig</w:t>
      </w:r>
      <w:r>
        <w:rPr>
          <w:b/>
        </w:rPr>
        <w:t>atório anexar</w:t>
      </w:r>
      <w:r w:rsidRPr="00311D90">
        <w:rPr>
          <w:b/>
        </w:rPr>
        <w:t>)</w:t>
      </w:r>
    </w:p>
    <w:p w14:paraId="40148D0E" w14:textId="77777777" w:rsidR="00FE3DFE" w:rsidRDefault="00311D90" w:rsidP="00311D90">
      <w:pPr>
        <w:pStyle w:val="normal0"/>
        <w:jc w:val="both"/>
      </w:pPr>
      <w:r w:rsidRPr="00311D90">
        <w:t>Print da reunião</w:t>
      </w:r>
      <w:r>
        <w:t xml:space="preserve">, Foto da reunião presencial, </w:t>
      </w:r>
      <w:r w:rsidRPr="00311D90">
        <w:t>Registro da</w:t>
      </w:r>
      <w:r>
        <w:t xml:space="preserve"> ata ou mensagem com feedback, </w:t>
      </w:r>
      <w:r w:rsidRPr="00311D90">
        <w:t>Link do protótipo com alteraçõe</w:t>
      </w:r>
      <w:r>
        <w:t>s após validação</w:t>
      </w:r>
    </w:p>
    <w:p w14:paraId="6F74361D" w14:textId="77777777" w:rsidR="00311D90" w:rsidRDefault="00311D90" w:rsidP="00311D90">
      <w:pPr>
        <w:pStyle w:val="normal0"/>
        <w:jc w:val="both"/>
      </w:pPr>
    </w:p>
    <w:p w14:paraId="584CE32E" w14:textId="77777777" w:rsidR="00311D90" w:rsidRPr="00311D90" w:rsidRDefault="00311D90" w:rsidP="00311D90">
      <w:pPr>
        <w:pStyle w:val="normal0"/>
        <w:jc w:val="both"/>
        <w:rPr>
          <w:b/>
        </w:rPr>
      </w:pPr>
      <w:r w:rsidRPr="00311D90">
        <w:rPr>
          <w:b/>
        </w:rPr>
        <w:t>6&lt;Algo mais a acrescentar?&gt;</w:t>
      </w:r>
    </w:p>
    <w:sectPr w:rsidR="00311D90" w:rsidRPr="00311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1D90"/>
    <w:rsid w:val="00326F90"/>
    <w:rsid w:val="00AA1D8D"/>
    <w:rsid w:val="00B47730"/>
    <w:rsid w:val="00CB0664"/>
    <w:rsid w:val="00FC693F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AA9A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normal"/>
    <w:rsid w:val="00311D90"/>
    <w:pPr>
      <w:spacing w:after="0"/>
    </w:pPr>
    <w:rPr>
      <w:rFonts w:ascii="Arial" w:eastAsia="Arial" w:hAnsi="Arial" w:cs="Arial"/>
      <w:lang w:val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normal"/>
    <w:rsid w:val="00311D90"/>
    <w:pPr>
      <w:spacing w:after="0"/>
    </w:pPr>
    <w:rPr>
      <w:rFonts w:ascii="Arial" w:eastAsia="Arial" w:hAnsi="Arial" w:cs="Arial"/>
      <w:lang w:val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73ED4B-B829-B745-B9CA-C37748E9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Macintosh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Diana</cp:lastModifiedBy>
  <cp:revision>2</cp:revision>
  <dcterms:created xsi:type="dcterms:W3CDTF">2025-06-26T00:44:00Z</dcterms:created>
  <dcterms:modified xsi:type="dcterms:W3CDTF">2025-06-26T00:44:00Z</dcterms:modified>
  <cp:category/>
</cp:coreProperties>
</file>